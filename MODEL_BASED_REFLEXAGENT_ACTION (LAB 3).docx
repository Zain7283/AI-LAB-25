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BE38" w14:textId="77777777" w:rsidR="00E74FC0" w:rsidRPr="00692CB8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yellow"/>
        </w:rPr>
      </w:pPr>
      <w:r w:rsidRPr="00692CB8">
        <w:rPr>
          <w:rFonts w:ascii="Bodoni MT" w:hAnsi="Bodoni MT"/>
          <w:b/>
          <w:bCs/>
          <w:sz w:val="36"/>
          <w:szCs w:val="36"/>
          <w:highlight w:val="yellow"/>
        </w:rPr>
        <w:t>AI-LAB – ASSIGNMENT#1</w:t>
      </w:r>
    </w:p>
    <w:p w14:paraId="1AFE612F" w14:textId="224E2B22" w:rsidR="00E74FC0" w:rsidRPr="00692CB8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yellow"/>
        </w:rPr>
      </w:pPr>
      <w:r w:rsidRPr="00692CB8">
        <w:rPr>
          <w:rFonts w:ascii="Bodoni MT" w:hAnsi="Bodoni MT"/>
          <w:b/>
          <w:bCs/>
          <w:sz w:val="36"/>
          <w:szCs w:val="36"/>
          <w:highlight w:val="yellow"/>
        </w:rPr>
        <w:t xml:space="preserve">NAME: </w:t>
      </w:r>
      <w:r w:rsidR="00692CB8" w:rsidRPr="00692CB8">
        <w:rPr>
          <w:rFonts w:ascii="Bodoni MT" w:hAnsi="Bodoni MT"/>
          <w:b/>
          <w:bCs/>
          <w:sz w:val="36"/>
          <w:szCs w:val="36"/>
          <w:highlight w:val="yellow"/>
        </w:rPr>
        <w:t>ZAIN ALI</w:t>
      </w:r>
    </w:p>
    <w:p w14:paraId="2BE2FEB3" w14:textId="7EB49924" w:rsidR="00E74FC0" w:rsidRPr="00692CB8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  <w:highlight w:val="yellow"/>
        </w:rPr>
      </w:pPr>
      <w:r w:rsidRPr="00692CB8">
        <w:rPr>
          <w:rFonts w:ascii="Bodoni MT" w:hAnsi="Bodoni MT"/>
          <w:b/>
          <w:bCs/>
          <w:sz w:val="36"/>
          <w:szCs w:val="36"/>
          <w:highlight w:val="yellow"/>
        </w:rPr>
        <w:t>ROLL NO: Su92-BSAIM-F24-0</w:t>
      </w:r>
      <w:r w:rsidR="00692CB8" w:rsidRPr="00692CB8">
        <w:rPr>
          <w:rFonts w:ascii="Bodoni MT" w:hAnsi="Bodoni MT"/>
          <w:b/>
          <w:bCs/>
          <w:sz w:val="36"/>
          <w:szCs w:val="36"/>
          <w:highlight w:val="yellow"/>
        </w:rPr>
        <w:t>46</w:t>
      </w:r>
    </w:p>
    <w:p w14:paraId="3E51DC77" w14:textId="77777777" w:rsidR="00E74FC0" w:rsidRPr="00692CB8" w:rsidRDefault="00E74FC0" w:rsidP="00E74FC0">
      <w:pPr>
        <w:pStyle w:val="Header"/>
        <w:jc w:val="center"/>
        <w:rPr>
          <w:rFonts w:ascii="Bodoni MT" w:hAnsi="Bodoni MT"/>
          <w:b/>
          <w:bCs/>
          <w:sz w:val="36"/>
          <w:szCs w:val="36"/>
        </w:rPr>
      </w:pPr>
      <w:r w:rsidRPr="00692CB8">
        <w:rPr>
          <w:rFonts w:ascii="Bodoni MT" w:hAnsi="Bodoni MT"/>
          <w:b/>
          <w:bCs/>
          <w:sz w:val="36"/>
          <w:szCs w:val="36"/>
          <w:highlight w:val="yellow"/>
        </w:rPr>
        <w:t>SECTION: BSAI-3A</w:t>
      </w:r>
    </w:p>
    <w:p w14:paraId="658386FD" w14:textId="77777777" w:rsidR="00E51887" w:rsidRDefault="0099328A">
      <w:pPr>
        <w:pStyle w:val="Heading1"/>
      </w:pPr>
      <w:r>
        <w:t>Lab 3 Task: Model-Based Reflex Agent</w:t>
      </w:r>
    </w:p>
    <w:p w14:paraId="01DE75E0" w14:textId="77777777" w:rsidR="00E51887" w:rsidRDefault="0099328A">
      <w:r>
        <w:t>This document explains the implementation and working of a Model-Based Reflex Agent. The agent is designed to control a heater based on the room temperature while remembering its previous action. This prevents unnecessary switching of the heater ON or OFF.</w:t>
      </w:r>
    </w:p>
    <w:p w14:paraId="4E5CBD4F" w14:textId="77777777" w:rsidR="00E51887" w:rsidRDefault="0099328A">
      <w:pPr>
        <w:pStyle w:val="Heading2"/>
      </w:pPr>
      <w:r>
        <w:t>Python Code</w:t>
      </w:r>
    </w:p>
    <w:p w14:paraId="56D75C9D" w14:textId="77777777" w:rsidR="00E51887" w:rsidRDefault="00E74FC0" w:rsidP="00E74FC0">
      <w:r>
        <w:t xml:space="preserve">class </w:t>
      </w:r>
      <w:proofErr w:type="spellStart"/>
      <w:r w:rsidR="0099328A">
        <w:t>ReflexAgent</w:t>
      </w:r>
      <w:proofErr w:type="spellEnd"/>
      <w:r w:rsidR="0099328A">
        <w:t>:</w:t>
      </w:r>
      <w:r w:rsidR="0099328A">
        <w:br/>
        <w:t xml:space="preserve">    def __</w:t>
      </w:r>
      <w:proofErr w:type="spellStart"/>
      <w:r w:rsidR="0099328A">
        <w:t>init</w:t>
      </w:r>
      <w:proofErr w:type="spellEnd"/>
      <w:r w:rsidR="0099328A">
        <w:t>__(self):</w:t>
      </w:r>
      <w:r w:rsidR="0099328A">
        <w:br/>
        <w:t xml:space="preserve">        </w:t>
      </w:r>
      <w:proofErr w:type="spellStart"/>
      <w:r w:rsidR="0099328A">
        <w:t>self.last_action</w:t>
      </w:r>
      <w:proofErr w:type="spellEnd"/>
      <w:r w:rsidR="0099328A">
        <w:t xml:space="preserve"> = "OFF"  </w:t>
      </w:r>
      <w:r w:rsidR="0099328A">
        <w:br/>
      </w:r>
      <w:r w:rsidR="0099328A">
        <w:br/>
        <w:t xml:space="preserve">    def decide(self, temperature):</w:t>
      </w:r>
      <w:r w:rsidR="0099328A">
        <w:br/>
        <w:t xml:space="preserve">        if temperature &lt; 20 and self.last_action != "ON":</w:t>
      </w:r>
      <w:r w:rsidR="0099328A">
        <w:br/>
        <w:t xml:space="preserve">            self.last_action = "ON"</w:t>
      </w:r>
      <w:r w:rsidR="0099328A">
        <w:br/>
        <w:t xml:space="preserve">            return "Heater ON"</w:t>
      </w:r>
      <w:r w:rsidR="0099328A">
        <w:br/>
        <w:t xml:space="preserve">        elif temperature &gt; 25 and self.last_action != "OFF":</w:t>
      </w:r>
      <w:r w:rsidR="0099328A">
        <w:br/>
        <w:t xml:space="preserve">            self.last_action = "OFF"</w:t>
      </w:r>
      <w:r w:rsidR="0099328A">
        <w:br/>
        <w:t xml:space="preserve">            return "Heater OFF"</w:t>
      </w:r>
      <w:r w:rsidR="0099328A">
        <w:br/>
        <w:t xml:space="preserve">        else:</w:t>
      </w:r>
      <w:r w:rsidR="0099328A">
        <w:br/>
        <w:t xml:space="preserve">            return f"No change, </w:t>
      </w:r>
      <w:r>
        <w:t>Heater {self.last_action}"</w:t>
      </w:r>
      <w:r>
        <w:br/>
      </w:r>
      <w:r>
        <w:br/>
        <w:t xml:space="preserve">agent = </w:t>
      </w:r>
      <w:proofErr w:type="spellStart"/>
      <w:r w:rsidR="0099328A">
        <w:t>ReflexAgent</w:t>
      </w:r>
      <w:proofErr w:type="spellEnd"/>
      <w:r w:rsidR="0099328A">
        <w:t>()</w:t>
      </w:r>
      <w:r w:rsidR="0099328A">
        <w:br/>
        <w:t>temperatures = [18, 19, 22, 26, 24, 19, 21, 27]</w:t>
      </w:r>
      <w:r w:rsidR="0099328A">
        <w:br/>
      </w:r>
      <w:r w:rsidR="0099328A">
        <w:br/>
        <w:t>for t in temperatures:</w:t>
      </w:r>
      <w:r w:rsidR="0099328A">
        <w:br/>
        <w:t xml:space="preserve">    print(f"Temp: {t} → {agent.decide(t)}")</w:t>
      </w:r>
      <w:r w:rsidR="0099328A">
        <w:br/>
      </w:r>
    </w:p>
    <w:p w14:paraId="1F08C682" w14:textId="77777777" w:rsidR="00E51887" w:rsidRDefault="0099328A">
      <w:pPr>
        <w:pStyle w:val="Heading2"/>
      </w:pPr>
      <w:r>
        <w:t>Step-by-Step Explanation</w:t>
      </w:r>
    </w:p>
    <w:p w14:paraId="2EB42A0A" w14:textId="77777777" w:rsidR="00E51887" w:rsidRDefault="0099328A">
      <w:r>
        <w:t>• The agent starts with the heater OFF (last_action = 'OFF').</w:t>
      </w:r>
    </w:p>
    <w:p w14:paraId="50BDA00B" w14:textId="77777777" w:rsidR="00E51887" w:rsidRDefault="0099328A">
      <w:r>
        <w:t>• If the temperature is below 20°C and the heater is not already ON, it switches the heater ON.</w:t>
      </w:r>
    </w:p>
    <w:p w14:paraId="15B19ABE" w14:textId="77777777" w:rsidR="00E51887" w:rsidRDefault="0099328A">
      <w:r>
        <w:t>• If the temperature is above 25°C and the heater is not already OFF, it switches the heater OFF.</w:t>
      </w:r>
    </w:p>
    <w:p w14:paraId="598A2F35" w14:textId="77777777" w:rsidR="00E51887" w:rsidRDefault="0099328A">
      <w:r>
        <w:lastRenderedPageBreak/>
        <w:t>• If the temperature is between 20°C and 25°C, the agent makes no change and keeps the previous action.</w:t>
      </w:r>
    </w:p>
    <w:p w14:paraId="2541E956" w14:textId="77777777" w:rsidR="00E51887" w:rsidRDefault="0099328A">
      <w:r>
        <w:t>• This way, the agent avoids sending repeated ON or OFF commands unnecessarily.</w:t>
      </w:r>
    </w:p>
    <w:p w14:paraId="6CA13CFD" w14:textId="77777777" w:rsidR="00E51887" w:rsidRDefault="0099328A">
      <w:pPr>
        <w:pStyle w:val="Heading2"/>
      </w:pPr>
      <w:r>
        <w:t>Execution Example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51887" w14:paraId="7CB75982" w14:textId="77777777">
        <w:tc>
          <w:tcPr>
            <w:tcW w:w="4320" w:type="dxa"/>
          </w:tcPr>
          <w:p w14:paraId="00ADB152" w14:textId="77777777" w:rsidR="00E51887" w:rsidRDefault="0099328A">
            <w:r>
              <w:t>Temperature</w:t>
            </w:r>
          </w:p>
        </w:tc>
        <w:tc>
          <w:tcPr>
            <w:tcW w:w="4320" w:type="dxa"/>
          </w:tcPr>
          <w:p w14:paraId="22785090" w14:textId="77777777" w:rsidR="00E51887" w:rsidRDefault="0099328A">
            <w:r>
              <w:t>Agent Decision</w:t>
            </w:r>
          </w:p>
        </w:tc>
      </w:tr>
      <w:tr w:rsidR="00E51887" w14:paraId="40EDC53B" w14:textId="77777777">
        <w:tc>
          <w:tcPr>
            <w:tcW w:w="4320" w:type="dxa"/>
          </w:tcPr>
          <w:p w14:paraId="20F1DA95" w14:textId="77777777" w:rsidR="00E51887" w:rsidRDefault="0099328A">
            <w:r>
              <w:t>18</w:t>
            </w:r>
          </w:p>
        </w:tc>
        <w:tc>
          <w:tcPr>
            <w:tcW w:w="4320" w:type="dxa"/>
          </w:tcPr>
          <w:p w14:paraId="795B5C38" w14:textId="77777777" w:rsidR="00E51887" w:rsidRDefault="0099328A">
            <w:r>
              <w:t>Heater ON</w:t>
            </w:r>
          </w:p>
        </w:tc>
      </w:tr>
      <w:tr w:rsidR="00E51887" w14:paraId="67205FDD" w14:textId="77777777">
        <w:tc>
          <w:tcPr>
            <w:tcW w:w="4320" w:type="dxa"/>
          </w:tcPr>
          <w:p w14:paraId="7CB4500E" w14:textId="77777777" w:rsidR="00E51887" w:rsidRDefault="0099328A">
            <w:r>
              <w:t>19</w:t>
            </w:r>
          </w:p>
        </w:tc>
        <w:tc>
          <w:tcPr>
            <w:tcW w:w="4320" w:type="dxa"/>
          </w:tcPr>
          <w:p w14:paraId="2C70314F" w14:textId="77777777" w:rsidR="00E51887" w:rsidRDefault="0099328A">
            <w:r>
              <w:t>No change, Heater ON</w:t>
            </w:r>
          </w:p>
        </w:tc>
      </w:tr>
      <w:tr w:rsidR="00E51887" w14:paraId="12956F01" w14:textId="77777777">
        <w:tc>
          <w:tcPr>
            <w:tcW w:w="4320" w:type="dxa"/>
          </w:tcPr>
          <w:p w14:paraId="600A9C04" w14:textId="77777777" w:rsidR="00E51887" w:rsidRDefault="0099328A">
            <w:r>
              <w:t>22</w:t>
            </w:r>
          </w:p>
        </w:tc>
        <w:tc>
          <w:tcPr>
            <w:tcW w:w="4320" w:type="dxa"/>
          </w:tcPr>
          <w:p w14:paraId="12103387" w14:textId="77777777" w:rsidR="00E51887" w:rsidRDefault="0099328A">
            <w:r>
              <w:t>No change, Heater ON</w:t>
            </w:r>
          </w:p>
        </w:tc>
      </w:tr>
      <w:tr w:rsidR="00E51887" w14:paraId="70982D8E" w14:textId="77777777">
        <w:tc>
          <w:tcPr>
            <w:tcW w:w="4320" w:type="dxa"/>
          </w:tcPr>
          <w:p w14:paraId="09D02C3E" w14:textId="77777777" w:rsidR="00E51887" w:rsidRDefault="0099328A">
            <w:r>
              <w:t>26</w:t>
            </w:r>
          </w:p>
        </w:tc>
        <w:tc>
          <w:tcPr>
            <w:tcW w:w="4320" w:type="dxa"/>
          </w:tcPr>
          <w:p w14:paraId="123E06D1" w14:textId="77777777" w:rsidR="00E51887" w:rsidRDefault="0099328A">
            <w:r>
              <w:t>Heater OFF</w:t>
            </w:r>
          </w:p>
        </w:tc>
      </w:tr>
      <w:tr w:rsidR="00E51887" w14:paraId="21F344CC" w14:textId="77777777">
        <w:tc>
          <w:tcPr>
            <w:tcW w:w="4320" w:type="dxa"/>
          </w:tcPr>
          <w:p w14:paraId="1918922E" w14:textId="77777777" w:rsidR="00E51887" w:rsidRDefault="0099328A">
            <w:r>
              <w:t>24</w:t>
            </w:r>
          </w:p>
        </w:tc>
        <w:tc>
          <w:tcPr>
            <w:tcW w:w="4320" w:type="dxa"/>
          </w:tcPr>
          <w:p w14:paraId="5EACB046" w14:textId="77777777" w:rsidR="00E51887" w:rsidRDefault="0099328A">
            <w:r>
              <w:t>No change, Heater OFF</w:t>
            </w:r>
          </w:p>
        </w:tc>
      </w:tr>
      <w:tr w:rsidR="00E51887" w14:paraId="1CA43142" w14:textId="77777777">
        <w:tc>
          <w:tcPr>
            <w:tcW w:w="4320" w:type="dxa"/>
          </w:tcPr>
          <w:p w14:paraId="0CA31802" w14:textId="77777777" w:rsidR="00E51887" w:rsidRDefault="0099328A">
            <w:r>
              <w:t>19</w:t>
            </w:r>
          </w:p>
        </w:tc>
        <w:tc>
          <w:tcPr>
            <w:tcW w:w="4320" w:type="dxa"/>
          </w:tcPr>
          <w:p w14:paraId="67DCCCA8" w14:textId="77777777" w:rsidR="00E51887" w:rsidRDefault="0099328A">
            <w:r>
              <w:t>Heater ON</w:t>
            </w:r>
          </w:p>
        </w:tc>
      </w:tr>
      <w:tr w:rsidR="00E51887" w14:paraId="4BA948E3" w14:textId="77777777">
        <w:tc>
          <w:tcPr>
            <w:tcW w:w="4320" w:type="dxa"/>
          </w:tcPr>
          <w:p w14:paraId="62027DDA" w14:textId="77777777" w:rsidR="00E51887" w:rsidRDefault="0099328A">
            <w:r>
              <w:t>21</w:t>
            </w:r>
          </w:p>
        </w:tc>
        <w:tc>
          <w:tcPr>
            <w:tcW w:w="4320" w:type="dxa"/>
          </w:tcPr>
          <w:p w14:paraId="14A2FBF9" w14:textId="77777777" w:rsidR="00E51887" w:rsidRDefault="0099328A">
            <w:r>
              <w:t>No change, Heater ON</w:t>
            </w:r>
          </w:p>
        </w:tc>
      </w:tr>
      <w:tr w:rsidR="00E51887" w14:paraId="759ABDAD" w14:textId="77777777">
        <w:tc>
          <w:tcPr>
            <w:tcW w:w="4320" w:type="dxa"/>
          </w:tcPr>
          <w:p w14:paraId="385E069B" w14:textId="77777777" w:rsidR="00E51887" w:rsidRDefault="0099328A">
            <w:r>
              <w:t>27</w:t>
            </w:r>
          </w:p>
        </w:tc>
        <w:tc>
          <w:tcPr>
            <w:tcW w:w="4320" w:type="dxa"/>
          </w:tcPr>
          <w:p w14:paraId="0A302F7E" w14:textId="77777777" w:rsidR="00E51887" w:rsidRDefault="0099328A">
            <w:r>
              <w:t>Heater OFF</w:t>
            </w:r>
          </w:p>
        </w:tc>
      </w:tr>
    </w:tbl>
    <w:p w14:paraId="4C6B8BEF" w14:textId="77777777" w:rsidR="0099328A" w:rsidRDefault="0099328A"/>
    <w:sectPr w:rsidR="009932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6783964">
    <w:abstractNumId w:val="8"/>
  </w:num>
  <w:num w:numId="2" w16cid:durableId="1418599691">
    <w:abstractNumId w:val="6"/>
  </w:num>
  <w:num w:numId="3" w16cid:durableId="854421892">
    <w:abstractNumId w:val="5"/>
  </w:num>
  <w:num w:numId="4" w16cid:durableId="2048486039">
    <w:abstractNumId w:val="4"/>
  </w:num>
  <w:num w:numId="5" w16cid:durableId="1998027961">
    <w:abstractNumId w:val="7"/>
  </w:num>
  <w:num w:numId="6" w16cid:durableId="1291328288">
    <w:abstractNumId w:val="3"/>
  </w:num>
  <w:num w:numId="7" w16cid:durableId="2070302283">
    <w:abstractNumId w:val="2"/>
  </w:num>
  <w:num w:numId="8" w16cid:durableId="507452478">
    <w:abstractNumId w:val="1"/>
  </w:num>
  <w:num w:numId="9" w16cid:durableId="89030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2CB8"/>
    <w:rsid w:val="008E2621"/>
    <w:rsid w:val="0099328A"/>
    <w:rsid w:val="00AA1D8D"/>
    <w:rsid w:val="00B47730"/>
    <w:rsid w:val="00CB0664"/>
    <w:rsid w:val="00E51887"/>
    <w:rsid w:val="00E74F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7777F"/>
  <w14:defaultImageDpi w14:val="300"/>
  <w15:docId w15:val="{A5D15228-E778-4CE3-8832-F4E48985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94A6D9-E762-43AA-81B3-6C8A2E1B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joiya</cp:lastModifiedBy>
  <cp:revision>2</cp:revision>
  <dcterms:created xsi:type="dcterms:W3CDTF">2025-09-12T03:49:00Z</dcterms:created>
  <dcterms:modified xsi:type="dcterms:W3CDTF">2025-09-12T03:49:00Z</dcterms:modified>
  <cp:category/>
</cp:coreProperties>
</file>